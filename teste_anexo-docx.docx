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Arquivo de Teste .docx</w:t>
      </w:r>
    </w:p>
    <w:p>
      <w:r>
        <w:t>Este é um arquivo de teste no formato DOCX para anexar no sistema.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